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ADB058">
      <w:pPr>
        <w:pStyle w:val="36"/>
        <w:jc w:val="left"/>
        <w:rPr>
          <w:rFonts w:hint="default"/>
          <w:sz w:val="32"/>
          <w:szCs w:val="32"/>
          <w:shd w:val="clear" w:color="auto" w:fill="auto"/>
          <w:lang w:val="en-US"/>
        </w:rPr>
      </w:pPr>
      <w:r>
        <w:rPr>
          <w:rFonts w:hint="default"/>
          <w:sz w:val="32"/>
          <w:szCs w:val="32"/>
          <w:shd w:val="clear" w:color="auto" w:fill="auto"/>
          <w:lang w:val="en-US"/>
        </w:rPr>
        <w:t>Name: Saira Irsha</w:t>
      </w:r>
      <w:bookmarkStart w:id="0" w:name="_GoBack"/>
      <w:bookmarkEnd w:id="0"/>
      <w:r>
        <w:rPr>
          <w:rFonts w:hint="default"/>
          <w:sz w:val="32"/>
          <w:szCs w:val="32"/>
          <w:shd w:val="clear" w:color="auto" w:fill="auto"/>
          <w:lang w:val="en-US"/>
        </w:rPr>
        <w:t>d</w:t>
      </w:r>
    </w:p>
    <w:p w14:paraId="10F9BF07">
      <w:pPr>
        <w:pStyle w:val="36"/>
        <w:jc w:val="left"/>
        <w:rPr>
          <w:rFonts w:hint="default"/>
          <w:sz w:val="32"/>
          <w:szCs w:val="32"/>
          <w:shd w:val="clear" w:color="auto" w:fill="auto"/>
          <w:lang w:val="en-US"/>
        </w:rPr>
      </w:pPr>
      <w:r>
        <w:rPr>
          <w:rFonts w:hint="default"/>
          <w:sz w:val="32"/>
          <w:szCs w:val="32"/>
          <w:shd w:val="clear" w:color="auto" w:fill="auto"/>
          <w:lang w:val="en-US"/>
        </w:rPr>
        <w:t>Roll no: SU92-BSAIM-f24_121</w:t>
      </w:r>
    </w:p>
    <w:p w14:paraId="7818C558">
      <w:pPr>
        <w:pStyle w:val="36"/>
        <w:jc w:val="left"/>
        <w:rPr>
          <w:rFonts w:hint="default"/>
          <w:sz w:val="32"/>
          <w:szCs w:val="32"/>
          <w:shd w:val="clear" w:color="auto" w:fill="auto"/>
          <w:lang w:val="en-US"/>
        </w:rPr>
      </w:pPr>
      <w:r>
        <w:rPr>
          <w:rFonts w:hint="default"/>
          <w:sz w:val="32"/>
          <w:szCs w:val="32"/>
          <w:shd w:val="clear" w:color="auto" w:fill="auto"/>
          <w:lang w:val="en-US"/>
        </w:rPr>
        <w:t>Submitted To: Sir Rasik Ali</w:t>
      </w:r>
    </w:p>
    <w:p w14:paraId="443B3193">
      <w:pPr>
        <w:pStyle w:val="36"/>
        <w:jc w:val="left"/>
        <w:rPr>
          <w:rFonts w:hint="default"/>
          <w:sz w:val="32"/>
          <w:szCs w:val="32"/>
          <w:shd w:val="clear" w:color="auto" w:fill="auto"/>
          <w:lang w:val="en-US"/>
        </w:rPr>
      </w:pPr>
      <w:r>
        <w:rPr>
          <w:rFonts w:hint="default"/>
          <w:sz w:val="32"/>
          <w:szCs w:val="32"/>
          <w:shd w:val="clear" w:color="auto" w:fill="auto"/>
          <w:lang w:val="en-US"/>
        </w:rPr>
        <w:t>Section: BSAI-3b</w:t>
      </w:r>
    </w:p>
    <w:p w14:paraId="71EFF75C">
      <w:pPr>
        <w:rPr>
          <w:rFonts w:hint="default"/>
          <w:lang w:val="en-US"/>
        </w:rPr>
      </w:pPr>
    </w:p>
    <w:p w14:paraId="342C3874">
      <w:pPr>
        <w:pStyle w:val="36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Breadth First Search (BFS) in Artificial Intelligence</w:t>
      </w:r>
    </w:p>
    <w:p w14:paraId="68DC18DC">
      <w:r>
        <w:t>Breadth First Search (BFS) is a fundamental graph traversal algorithm widely used in Artificial Intelligence for exploring nodes and edges systematically. It follows the principle of visiting nodes level by level, ensuring that all neighbors of a node are visited before moving to the next level.</w:t>
      </w:r>
    </w:p>
    <w:p w14:paraId="76A23FBD">
      <w:pPr>
        <w:pStyle w:val="2"/>
      </w:pPr>
      <w:r>
        <w:t>1. BFS with Queue</w:t>
      </w:r>
    </w:p>
    <w:p w14:paraId="7A04403A">
      <w:r>
        <w:t>In the standard BFS algorithm, a Queue data structure is used to maintain the order of nodes to be visited. The process is as follows:</w:t>
      </w:r>
      <w:r>
        <w:br w:type="textWrapping"/>
      </w:r>
      <w:r>
        <w:t>1. Start with the root/start node and put it in the queue.</w:t>
      </w:r>
      <w:r>
        <w:br w:type="textWrapping"/>
      </w:r>
      <w:r>
        <w:t>2. Remove a node from the front of the queue, visit it, and mark it as visited.</w:t>
      </w:r>
      <w:r>
        <w:br w:type="textWrapping"/>
      </w:r>
      <w:r>
        <w:t>3. Add all unvisited neighbors of that node into the queue.</w:t>
      </w:r>
      <w:r>
        <w:br w:type="textWrapping"/>
      </w:r>
      <w:r>
        <w:t>4. Repeat until the queue is empty.</w:t>
      </w:r>
      <w:r>
        <w:br w:type="textWrapping"/>
      </w:r>
      <w:r>
        <w:br w:type="textWrapping"/>
      </w:r>
      <w:r>
        <w:t>This ensures that BFS explores nodes level by level. Queue guarantees FIFO (First In, First Out) order.</w:t>
      </w:r>
    </w:p>
    <w:p w14:paraId="58A752FD">
      <w:r>
        <w:t>✔ Advantages of BFS with Queue:</w:t>
      </w:r>
    </w:p>
    <w:p w14:paraId="043141F8">
      <w:pPr>
        <w:pStyle w:val="23"/>
      </w:pPr>
      <w:r>
        <w:t>• Simple and widely used approach.</w:t>
      </w:r>
    </w:p>
    <w:p w14:paraId="19866508">
      <w:pPr>
        <w:pStyle w:val="23"/>
      </w:pPr>
      <w:r>
        <w:t>• Guarantees shortest path in unweighted graphs.</w:t>
      </w:r>
    </w:p>
    <w:p w14:paraId="015298F6">
      <w:pPr>
        <w:pStyle w:val="23"/>
      </w:pPr>
      <w:r>
        <w:t>• Easy to implement using built-in data structures.</w:t>
      </w:r>
    </w:p>
    <w:p w14:paraId="592483CE">
      <w:r>
        <w:t>❌ Disadvantages:</w:t>
      </w:r>
    </w:p>
    <w:p w14:paraId="2140CBB7">
      <w:pPr>
        <w:pStyle w:val="23"/>
      </w:pPr>
      <w:r>
        <w:t>• Requires extra memory for maintaining the queue.</w:t>
      </w:r>
    </w:p>
    <w:p w14:paraId="6FF65D82">
      <w:pPr>
        <w:pStyle w:val="23"/>
      </w:pPr>
      <w:r>
        <w:t>• Can be slow if the graph is very large.</w:t>
      </w:r>
    </w:p>
    <w:p w14:paraId="1DE551E3">
      <w:pPr>
        <w:pStyle w:val="2"/>
      </w:pPr>
      <w:r>
        <w:t>2. BFS without Queue</w:t>
      </w:r>
    </w:p>
    <w:p w14:paraId="67256D75">
      <w:r>
        <w:t>Although BFS is naturally implemented using a Queue, it can also be achieved without an explicit queue. This is done by using recursion and lists to keep track of the current level and the next level. The idea is:</w:t>
      </w:r>
      <w:r>
        <w:br w:type="textWrapping"/>
      </w:r>
      <w:r>
        <w:t>1. Start with a list containing the root node.</w:t>
      </w:r>
      <w:r>
        <w:br w:type="textWrapping"/>
      </w:r>
      <w:r>
        <w:t>2. Process all nodes at the current level and collect their unvisited neighbors.</w:t>
      </w:r>
      <w:r>
        <w:br w:type="textWrapping"/>
      </w:r>
      <w:r>
        <w:t>3. Pass the neighbors list recursively as the next level.</w:t>
      </w:r>
      <w:r>
        <w:br w:type="textWrapping"/>
      </w:r>
      <w:r>
        <w:t>4. Continue until no nodes remain.</w:t>
      </w:r>
      <w:r>
        <w:br w:type="textWrapping"/>
      </w:r>
      <w:r>
        <w:br w:type="textWrapping"/>
      </w:r>
      <w:r>
        <w:t>This approach replaces the queue with recursion and level lists, but the working principle remains the same.</w:t>
      </w:r>
    </w:p>
    <w:p w14:paraId="0DCF74F2">
      <w:r>
        <w:t>✔ Advantages of BFS without Queue:</w:t>
      </w:r>
    </w:p>
    <w:p w14:paraId="0CDC1193">
      <w:pPr>
        <w:pStyle w:val="23"/>
      </w:pPr>
      <w:r>
        <w:t>• No explicit queue data structure is needed.</w:t>
      </w:r>
    </w:p>
    <w:p w14:paraId="7D43F1BA">
      <w:pPr>
        <w:pStyle w:val="23"/>
      </w:pPr>
      <w:r>
        <w:t>• Code can be more readable using recursion.</w:t>
      </w:r>
    </w:p>
    <w:p w14:paraId="4DB179FE">
      <w:r>
        <w:t>❌ Disadvantages:</w:t>
      </w:r>
    </w:p>
    <w:p w14:paraId="5EA2BED3">
      <w:pPr>
        <w:pStyle w:val="23"/>
      </w:pPr>
      <w:r>
        <w:t>• Recursive calls may increase memory usage (stack).</w:t>
      </w:r>
    </w:p>
    <w:p w14:paraId="5C71DA21">
      <w:pPr>
        <w:pStyle w:val="23"/>
      </w:pPr>
      <w:r>
        <w:t>• Slightly less efficient than queue-based BFS.</w:t>
      </w:r>
    </w:p>
    <w:p w14:paraId="3D483D58">
      <w:pPr>
        <w:pStyle w:val="2"/>
      </w:pPr>
      <w:r>
        <w:t>Conclusion</w:t>
      </w:r>
    </w:p>
    <w:p w14:paraId="6F60B3D5">
      <w:r>
        <w:t>Both versions of BFS (with Queue and without Queue) serve the same purpose of traversing graphs level by level. The Queue-based method is the standard and more efficient implementation, while the recursive version without Queue provides an alternative approach that may be easier to understand in some cases.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7684A27"/>
    <w:rsid w:val="3FD3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Saira Irshad Unknown</cp:lastModifiedBy>
  <dcterms:modified xsi:type="dcterms:W3CDTF">2025-09-30T06:51:32Z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319A820479AD4594A677D5D2A15CA083_12</vt:lpwstr>
  </property>
</Properties>
</file>
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01C470"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</w:rPr>
        <w:t xml:space="preserve">Name: </w:t>
      </w:r>
      <w:r>
        <w:rPr>
          <w:rFonts w:hint="default" w:ascii="Arial" w:hAnsi="Arial" w:cs="Arial"/>
        </w:rPr>
        <w:t>Saira Irshad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/>
        </w:rPr>
        <w:t xml:space="preserve">Section: </w:t>
      </w:r>
      <w:r>
        <w:rPr>
          <w:rFonts w:hint="default" w:ascii="Arial" w:hAnsi="Arial" w:cs="Arial"/>
        </w:rPr>
        <w:t>BSAI-3B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/>
        </w:rPr>
        <w:t xml:space="preserve">Subject: </w:t>
      </w:r>
      <w:r>
        <w:rPr>
          <w:rFonts w:hint="default" w:ascii="Arial" w:hAnsi="Arial" w:cs="Arial"/>
        </w:rPr>
        <w:t>Artificial Intelligence (Lab)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/>
        </w:rPr>
        <w:t xml:space="preserve">Submitted To: </w:t>
      </w:r>
      <w:r>
        <w:rPr>
          <w:rFonts w:hint="default" w:ascii="Arial" w:hAnsi="Arial" w:cs="Arial"/>
        </w:rPr>
        <w:t>Sir Rasik Ali</w:t>
      </w:r>
      <w:bookmarkStart w:id="0" w:name="_GoBack"/>
      <w:bookmarkEnd w:id="0"/>
    </w:p>
    <w:p w14:paraId="0E62F244"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sz w:val="32"/>
        </w:rPr>
        <w:t>1. FizzBuzz Program</w:t>
      </w:r>
    </w:p>
    <w:p w14:paraId="7B166E8A">
      <w:pPr>
        <w:pStyle w:val="3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The </w:t>
      </w:r>
      <w:r>
        <w:rPr>
          <w:rStyle w:val="35"/>
          <w:rFonts w:hint="default" w:ascii="Arial" w:hAnsi="Arial" w:cs="Arial"/>
        </w:rPr>
        <w:t>FizzBuzz program</w:t>
      </w:r>
      <w:r>
        <w:rPr>
          <w:rFonts w:hint="default" w:ascii="Arial" w:hAnsi="Arial" w:cs="Arial"/>
        </w:rPr>
        <w:t xml:space="preserve"> is a simple coding exercise that helps beginners practice loops and conditional statements. It goes through a range of numbers and applies the following rules:</w:t>
      </w:r>
    </w:p>
    <w:p w14:paraId="7B52F2A4">
      <w:pPr>
        <w:pStyle w:val="34"/>
        <w:keepNext w:val="0"/>
        <w:keepLines w:val="0"/>
        <w:widowControl/>
        <w:suppressLineNumbers w:val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Steps:</w:t>
      </w:r>
    </w:p>
    <w:p w14:paraId="3BCF84F1">
      <w:pPr>
        <w:pStyle w:val="34"/>
        <w:keepNext w:val="0"/>
        <w:keepLines w:val="0"/>
        <w:widowControl/>
        <w:numPr>
          <w:ilvl w:val="0"/>
          <w:numId w:val="7"/>
        </w:numPr>
        <w:suppressLineNumbers w:val="0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If a number is divisible by </w:t>
      </w:r>
      <w:r>
        <w:rPr>
          <w:rStyle w:val="35"/>
          <w:rFonts w:hint="default" w:ascii="Arial" w:hAnsi="Arial" w:cs="Arial"/>
        </w:rPr>
        <w:t>3</w:t>
      </w:r>
      <w:r>
        <w:rPr>
          <w:rFonts w:hint="default" w:ascii="Arial" w:hAnsi="Arial" w:cs="Arial"/>
        </w:rPr>
        <w:t xml:space="preserve">, print </w:t>
      </w:r>
      <w:r>
        <w:rPr>
          <w:rStyle w:val="20"/>
          <w:rFonts w:hint="default" w:ascii="Arial" w:hAnsi="Arial" w:cs="Arial"/>
        </w:rPr>
        <w:t>"Fizz"</w:t>
      </w:r>
      <w:r>
        <w:rPr>
          <w:rFonts w:hint="default" w:ascii="Arial" w:hAnsi="Arial" w:cs="Arial"/>
        </w:rPr>
        <w:t>.</w:t>
      </w:r>
    </w:p>
    <w:p w14:paraId="4B5A550B">
      <w:pPr>
        <w:pStyle w:val="34"/>
        <w:keepNext w:val="0"/>
        <w:keepLines w:val="0"/>
        <w:widowControl/>
        <w:numPr>
          <w:ilvl w:val="0"/>
          <w:numId w:val="7"/>
        </w:numPr>
        <w:suppressLineNumbers w:val="0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If a number is divisible by </w:t>
      </w:r>
      <w:r>
        <w:rPr>
          <w:rStyle w:val="35"/>
          <w:rFonts w:hint="default" w:ascii="Arial" w:hAnsi="Arial" w:cs="Arial"/>
        </w:rPr>
        <w:t>5</w:t>
      </w:r>
      <w:r>
        <w:rPr>
          <w:rFonts w:hint="default" w:ascii="Arial" w:hAnsi="Arial" w:cs="Arial"/>
        </w:rPr>
        <w:t xml:space="preserve">, print </w:t>
      </w:r>
      <w:r>
        <w:rPr>
          <w:rStyle w:val="20"/>
          <w:rFonts w:hint="default" w:ascii="Arial" w:hAnsi="Arial" w:cs="Arial"/>
        </w:rPr>
        <w:t>"Buzz"</w:t>
      </w:r>
      <w:r>
        <w:rPr>
          <w:rFonts w:hint="default" w:ascii="Arial" w:hAnsi="Arial" w:cs="Arial"/>
        </w:rPr>
        <w:t>.</w:t>
      </w:r>
    </w:p>
    <w:p w14:paraId="32BD9E38">
      <w:pPr>
        <w:pStyle w:val="34"/>
        <w:keepNext w:val="0"/>
        <w:keepLines w:val="0"/>
        <w:widowControl/>
        <w:numPr>
          <w:ilvl w:val="0"/>
          <w:numId w:val="7"/>
        </w:numPr>
        <w:suppressLineNumbers w:val="0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If a number is divisible by </w:t>
      </w:r>
      <w:r>
        <w:rPr>
          <w:rStyle w:val="35"/>
          <w:rFonts w:hint="default" w:ascii="Arial" w:hAnsi="Arial" w:cs="Arial"/>
        </w:rPr>
        <w:t>both 3 and 5</w:t>
      </w:r>
      <w:r>
        <w:rPr>
          <w:rFonts w:hint="default" w:ascii="Arial" w:hAnsi="Arial" w:cs="Arial"/>
        </w:rPr>
        <w:t xml:space="preserve">, print </w:t>
      </w:r>
      <w:r>
        <w:rPr>
          <w:rStyle w:val="20"/>
          <w:rFonts w:hint="default" w:ascii="Arial" w:hAnsi="Arial" w:cs="Arial"/>
        </w:rPr>
        <w:t>"FizzBuzz"</w:t>
      </w:r>
      <w:r>
        <w:rPr>
          <w:rFonts w:hint="default" w:ascii="Arial" w:hAnsi="Arial" w:cs="Arial"/>
        </w:rPr>
        <w:t>.</w:t>
      </w:r>
    </w:p>
    <w:p w14:paraId="39D268DE">
      <w:pPr>
        <w:pStyle w:val="34"/>
        <w:keepNext w:val="0"/>
        <w:keepLines w:val="0"/>
        <w:widowControl/>
        <w:numPr>
          <w:ilvl w:val="0"/>
          <w:numId w:val="7"/>
        </w:numPr>
        <w:suppressLineNumbers w:val="0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Otherwise, print the number itself.</w:t>
      </w:r>
    </w:p>
    <w:p w14:paraId="535CE81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Code Example:</w:t>
      </w:r>
    </w:p>
    <w:p w14:paraId="4C76628C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for i in range(1, 21):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    if i % 3 == 0 and i % 5 == 0: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        print("FizzBuzz")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    elif i % 3 == 0: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        print("Fizz")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    elif i % 5 == 0: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        print("Buzz")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    else: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        print(i)</w:t>
      </w:r>
    </w:p>
    <w:p w14:paraId="402E6AA6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Sample Output (1–20):</w:t>
      </w:r>
    </w:p>
    <w:p w14:paraId="718352ED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2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Fizz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4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Buzz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Fizz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7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8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Fizz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Buzz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11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Fizz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13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14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FizzBuzz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16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17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Fizz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19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Buzz</w:t>
      </w:r>
    </w:p>
    <w:p w14:paraId="779B6093">
      <w:pPr>
        <w:rPr>
          <w:rFonts w:hint="default" w:ascii="Arial" w:hAnsi="Arial" w:cs="Arial"/>
        </w:rPr>
      </w:pPr>
      <w:r>
        <w:rPr>
          <w:rFonts w:hint="default" w:ascii="Arial" w:hAnsi="Arial" w:eastAsia="SimSun" w:cs="Arial"/>
          <w:sz w:val="24"/>
          <w:szCs w:val="24"/>
        </w:rPr>
        <w:t>This is often used in interviews and programming practice to test logic-building skills..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br w:type="textWrapping"/>
      </w:r>
    </w:p>
    <w:p w14:paraId="19268951"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sz w:val="32"/>
        </w:rPr>
        <w:t>2. Movie Budget Program</w:t>
      </w:r>
    </w:p>
    <w:p w14:paraId="55FED71A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35"/>
          <w:rFonts w:hint="default" w:ascii="Arial" w:hAnsi="Arial" w:cs="Arial"/>
          <w:b/>
          <w:bCs/>
        </w:rPr>
        <w:t>Explanation</w:t>
      </w:r>
    </w:p>
    <w:p w14:paraId="16F01DF0">
      <w:pPr>
        <w:pStyle w:val="3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This program stores movies with their budgets, calculates the </w:t>
      </w:r>
      <w:r>
        <w:rPr>
          <w:rStyle w:val="35"/>
          <w:rFonts w:hint="default" w:ascii="Arial" w:hAnsi="Arial" w:cs="Arial"/>
        </w:rPr>
        <w:t>total and average budget</w:t>
      </w:r>
      <w:r>
        <w:rPr>
          <w:rFonts w:hint="default" w:ascii="Arial" w:hAnsi="Arial" w:cs="Arial"/>
        </w:rPr>
        <w:t>, and identifies which movies have a budget higher than the average.</w:t>
      </w:r>
    </w:p>
    <w:p w14:paraId="1F17F80A">
      <w:pPr>
        <w:pStyle w:val="34"/>
        <w:keepNext w:val="0"/>
        <w:keepLines w:val="0"/>
        <w:widowControl/>
        <w:suppressLineNumbers w:val="0"/>
        <w:rPr>
          <w:rFonts w:hint="default" w:ascii="Arial" w:hAnsi="Arial" w:cs="Arial"/>
          <w:lang w:val="en-US"/>
        </w:rPr>
      </w:pPr>
      <w:r>
        <w:rPr>
          <w:rStyle w:val="35"/>
          <w:rFonts w:hint="default" w:ascii="Arial" w:hAnsi="Arial" w:cs="Arial"/>
        </w:rPr>
        <w:t>Steps:</w:t>
      </w:r>
      <w:r>
        <w:rPr>
          <w:rStyle w:val="35"/>
          <w:rFonts w:hint="default" w:ascii="Arial" w:hAnsi="Arial" w:cs="Arial"/>
          <w:lang w:val="en-US"/>
        </w:rPr>
        <w:t>a</w:t>
      </w:r>
    </w:p>
    <w:p w14:paraId="21B8B087">
      <w:pPr>
        <w:pStyle w:val="34"/>
        <w:keepNext w:val="0"/>
        <w:keepLines w:val="0"/>
        <w:widowControl/>
        <w:numPr>
          <w:ilvl w:val="0"/>
          <w:numId w:val="7"/>
        </w:numPr>
        <w:suppressLineNumbers w:val="0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Store movies and their budgets in a list of tuples.</w:t>
      </w:r>
    </w:p>
    <w:p w14:paraId="54671ECF">
      <w:pPr>
        <w:pStyle w:val="34"/>
        <w:keepNext w:val="0"/>
        <w:keepLines w:val="0"/>
        <w:widowControl/>
        <w:numPr>
          <w:ilvl w:val="0"/>
          <w:numId w:val="7"/>
        </w:numPr>
        <w:suppressLineNumbers w:val="0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Optionally, allow the user to add more movies.</w:t>
      </w:r>
    </w:p>
    <w:p w14:paraId="7B904E35">
      <w:pPr>
        <w:pStyle w:val="34"/>
        <w:keepNext w:val="0"/>
        <w:keepLines w:val="0"/>
        <w:widowControl/>
        <w:numPr>
          <w:ilvl w:val="0"/>
          <w:numId w:val="7"/>
        </w:numPr>
        <w:suppressLineNumbers w:val="0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Calculate the </w:t>
      </w:r>
      <w:r>
        <w:rPr>
          <w:rStyle w:val="35"/>
          <w:rFonts w:hint="default" w:ascii="Arial" w:hAnsi="Arial" w:cs="Arial"/>
        </w:rPr>
        <w:t>total expense</w:t>
      </w:r>
      <w:r>
        <w:rPr>
          <w:rFonts w:hint="default" w:ascii="Arial" w:hAnsi="Arial" w:cs="Arial"/>
        </w:rPr>
        <w:t xml:space="preserve"> of all movies.</w:t>
      </w:r>
    </w:p>
    <w:p w14:paraId="76E3B01A">
      <w:pPr>
        <w:pStyle w:val="34"/>
        <w:keepNext w:val="0"/>
        <w:keepLines w:val="0"/>
        <w:widowControl/>
        <w:numPr>
          <w:ilvl w:val="0"/>
          <w:numId w:val="7"/>
        </w:numPr>
        <w:suppressLineNumbers w:val="0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Calculate the </w:t>
      </w:r>
      <w:r>
        <w:rPr>
          <w:rStyle w:val="35"/>
          <w:rFonts w:hint="default" w:ascii="Arial" w:hAnsi="Arial" w:cs="Arial"/>
        </w:rPr>
        <w:t>average budget</w:t>
      </w:r>
      <w:r>
        <w:rPr>
          <w:rFonts w:hint="default" w:ascii="Arial" w:hAnsi="Arial" w:cs="Arial"/>
        </w:rPr>
        <w:t>.</w:t>
      </w:r>
    </w:p>
    <w:p w14:paraId="30D0D417">
      <w:pPr>
        <w:pStyle w:val="34"/>
        <w:keepNext w:val="0"/>
        <w:keepLines w:val="0"/>
        <w:widowControl/>
        <w:numPr>
          <w:ilvl w:val="0"/>
          <w:numId w:val="7"/>
        </w:numPr>
        <w:suppressLineNumbers w:val="0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Print the movies that have a </w:t>
      </w:r>
      <w:r>
        <w:rPr>
          <w:rStyle w:val="35"/>
          <w:rFonts w:hint="default" w:ascii="Arial" w:hAnsi="Arial" w:cs="Arial"/>
        </w:rPr>
        <w:t>budget higher than the average</w:t>
      </w:r>
      <w:r>
        <w:rPr>
          <w:rFonts w:hint="default" w:ascii="Arial" w:hAnsi="Arial" w:cs="Arial"/>
        </w:rPr>
        <w:t>.</w:t>
      </w:r>
    </w:p>
    <w:p w14:paraId="21FCDF2D">
      <w:pPr>
        <w:pStyle w:val="34"/>
        <w:keepNext w:val="0"/>
        <w:keepLines w:val="0"/>
        <w:widowControl/>
        <w:numPr>
          <w:ilvl w:val="0"/>
          <w:numId w:val="7"/>
        </w:numPr>
        <w:suppressLineNumbers w:val="0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Count how many such movies exist.</w:t>
      </w:r>
    </w:p>
    <w:p w14:paraId="7CAE0A38">
      <w:pPr>
        <w:pStyle w:val="13"/>
        <w:bidi w:val="0"/>
        <w:rPr>
          <w:rFonts w:hint="default"/>
        </w:rPr>
      </w:pPr>
      <w:r>
        <w:rPr>
          <w:rFonts w:hint="default"/>
        </w:rPr>
        <w:t>Code Example:</w:t>
      </w:r>
    </w:p>
    <w:p w14:paraId="44AC28FB">
      <w:pPr>
        <w:pStyle w:val="13"/>
        <w:bidi w:val="0"/>
        <w:rPr>
          <w:rFonts w:hint="default"/>
        </w:rPr>
      </w:pPr>
      <w:r>
        <w:rPr>
          <w:rFonts w:hint="default"/>
        </w:rPr>
        <w:t>movies = [</w:t>
      </w:r>
      <w:r>
        <w:rPr>
          <w:rFonts w:hint="default"/>
        </w:rPr>
        <w:br w:type="textWrapping"/>
      </w:r>
      <w:r>
        <w:rPr>
          <w:rFonts w:hint="default"/>
        </w:rPr>
        <w:t xml:space="preserve">    ("Memento", 9000000),</w:t>
      </w:r>
      <w:r>
        <w:rPr>
          <w:rFonts w:hint="default"/>
        </w:rPr>
        <w:br w:type="textWrapping"/>
      </w:r>
      <w:r>
        <w:rPr>
          <w:rFonts w:hint="default"/>
        </w:rPr>
        <w:t xml:space="preserve">    ("Avengers: Endgame", 356000000),</w:t>
      </w:r>
      <w:r>
        <w:rPr>
          <w:rFonts w:hint="default"/>
        </w:rPr>
        <w:br w:type="textWrapping"/>
      </w:r>
      <w:r>
        <w:rPr>
          <w:rFonts w:hint="default"/>
        </w:rPr>
        <w:t xml:space="preserve">    ("Incredibles 2", 200000000)</w:t>
      </w:r>
      <w:r>
        <w:rPr>
          <w:rFonts w:hint="default"/>
        </w:rPr>
        <w:br w:type="textWrapping"/>
      </w:r>
      <w:r>
        <w:rPr>
          <w:rFonts w:hint="default"/>
        </w:rPr>
        <w:t>]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ans = input("Add movies? (yes/no): ")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if ans == "yes":</w:t>
      </w:r>
      <w:r>
        <w:rPr>
          <w:rFonts w:hint="default"/>
        </w:rPr>
        <w:br w:type="textWrapping"/>
      </w:r>
      <w:r>
        <w:rPr>
          <w:rFonts w:hint="default"/>
        </w:rPr>
        <w:t xml:space="preserve">    more = int(input("How many movies? "))</w:t>
      </w:r>
      <w:r>
        <w:rPr>
          <w:rFonts w:hint="default"/>
        </w:rPr>
        <w:br w:type="textWrapping"/>
      </w:r>
      <w:r>
        <w:rPr>
          <w:rFonts w:hint="default"/>
        </w:rPr>
        <w:t xml:space="preserve">    for i in range(more):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name = input("Movie name: 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budget = int(input("Movie budget: "))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movies.append((name, budget))</w:t>
      </w:r>
      <w:r>
        <w:rPr>
          <w:rFonts w:hint="default"/>
        </w:rPr>
        <w:br w:type="textWrapping"/>
      </w:r>
      <w:r>
        <w:rPr>
          <w:rFonts w:hint="default"/>
        </w:rPr>
        <w:t>elif ans == "no":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print("No movies added.")</w:t>
      </w:r>
      <w:r>
        <w:rPr>
          <w:rFonts w:hint="default"/>
        </w:rPr>
        <w:br w:type="textWrapping"/>
      </w:r>
      <w:r>
        <w:rPr>
          <w:rFonts w:hint="default"/>
        </w:rPr>
        <w:t xml:space="preserve">    exit()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# Total and average</w:t>
      </w:r>
      <w:r>
        <w:rPr>
          <w:rFonts w:hint="default"/>
        </w:rPr>
        <w:br w:type="textWrapping"/>
      </w:r>
      <w:r>
        <w:rPr>
          <w:rFonts w:hint="default"/>
        </w:rPr>
        <w:t>total = 0</w:t>
      </w:r>
      <w:r>
        <w:rPr>
          <w:rFonts w:hint="default"/>
        </w:rPr>
        <w:br w:type="textWrapping"/>
      </w:r>
      <w:r>
        <w:rPr>
          <w:rFonts w:hint="default"/>
        </w:rPr>
        <w:t>for name, budget in movies:</w:t>
      </w:r>
      <w:r>
        <w:rPr>
          <w:rFonts w:hint="default"/>
        </w:rPr>
        <w:br w:type="textWrapping"/>
      </w:r>
      <w:r>
        <w:rPr>
          <w:rFonts w:hint="default"/>
        </w:rPr>
        <w:t xml:space="preserve">    total += budget</w:t>
      </w:r>
      <w:r>
        <w:rPr>
          <w:rFonts w:hint="default"/>
        </w:rPr>
        <w:br w:type="textWrapping"/>
      </w:r>
      <w:r>
        <w:rPr>
          <w:rFonts w:hint="default"/>
        </w:rPr>
        <w:t>avg = total / len(movies)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print("Total budget:", total)</w:t>
      </w:r>
      <w:r>
        <w:rPr>
          <w:rFonts w:hint="default"/>
        </w:rPr>
        <w:br w:type="textWrapping"/>
      </w:r>
      <w:r>
        <w:rPr>
          <w:rFonts w:hint="default"/>
        </w:rPr>
        <w:t>print("Average budget:", avg)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# Movies above average</w:t>
      </w:r>
      <w:r>
        <w:rPr>
          <w:rFonts w:hint="default"/>
        </w:rPr>
        <w:br w:type="textWrapping"/>
      </w:r>
      <w:r>
        <w:rPr>
          <w:rFonts w:hint="default"/>
        </w:rPr>
        <w:t>print("\nMovies above average:")</w:t>
      </w:r>
      <w:r>
        <w:rPr>
          <w:rFonts w:hint="default"/>
        </w:rPr>
        <w:br w:type="textWrapping"/>
      </w:r>
      <w:r>
        <w:rPr>
          <w:rFonts w:hint="default"/>
        </w:rPr>
        <w:t>count = 0</w:t>
      </w:r>
      <w:r>
        <w:rPr>
          <w:rFonts w:hint="default"/>
        </w:rPr>
        <w:br w:type="textWrapping"/>
      </w:r>
      <w:r>
        <w:rPr>
          <w:rFonts w:hint="default"/>
        </w:rPr>
        <w:t>for name, budget in movies: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budget &gt; avg: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print(f"{name} → budget {budget}, which is {budget - avg} more than average.")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count += 1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print("\nTotal movies above average:", count)</w:t>
      </w:r>
    </w:p>
    <w:p w14:paraId="78719E95">
      <w:pPr>
        <w:pStyle w:val="13"/>
        <w:bidi w:val="0"/>
        <w:rPr>
          <w:rFonts w:hint="default"/>
        </w:rPr>
      </w:pPr>
      <w:r>
        <w:rPr>
          <w:rFonts w:hint="default"/>
        </w:rPr>
        <w:t>Sample Output:</w:t>
      </w:r>
    </w:p>
    <w:p w14:paraId="4F15CA00">
      <w:pPr>
        <w:pStyle w:val="13"/>
        <w:bidi w:val="0"/>
        <w:rPr>
          <w:rFonts w:hint="default"/>
        </w:rPr>
      </w:pPr>
      <w:r>
        <w:rPr>
          <w:rFonts w:hint="default"/>
        </w:rPr>
        <w:t>Total budget: 565000000</w:t>
      </w:r>
      <w:r>
        <w:rPr>
          <w:rFonts w:hint="default"/>
        </w:rPr>
        <w:br w:type="textWrapping"/>
      </w:r>
      <w:r>
        <w:rPr>
          <w:rFonts w:hint="default"/>
        </w:rPr>
        <w:t>Average budget: 188333333.33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Movies above average:</w:t>
      </w:r>
      <w:r>
        <w:rPr>
          <w:rFonts w:hint="default"/>
        </w:rPr>
        <w:br w:type="textWrapping"/>
      </w:r>
      <w:r>
        <w:rPr>
          <w:rFonts w:hint="default"/>
        </w:rPr>
        <w:t>Avengers: Endgame → budget 356000000, which is 167666666.67 more than average.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Total movies above average: 1</w:t>
      </w:r>
    </w:p>
    <w:p w14:paraId="462128B9">
      <w:pPr>
        <w:rPr>
          <w:rFonts w:hint="default" w:ascii="Arial" w:hAnsi="Arial" w:cs="Arial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D16069"/>
    <w:multiLevelType w:val="singleLevel"/>
    <w:tmpl w:val="C2D1606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773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uiPriority w:val="99"/>
    <w:pPr>
      <w:spacing w:after="120"/>
    </w:pPr>
  </w:style>
  <w:style w:type="paragraph" w:styleId="14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19"/>
    <w:uiPriority w:val="99"/>
  </w:style>
  <w:style w:type="character" w:customStyle="1" w:styleId="138">
    <w:name w:val="Footer Char"/>
    <w:basedOn w:val="11"/>
    <w:link w:val="18"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uiPriority w:val="99"/>
  </w:style>
  <w:style w:type="character" w:customStyle="1" w:styleId="147">
    <w:name w:val="Body Text 2 Char"/>
    <w:basedOn w:val="11"/>
    <w:link w:val="14"/>
    <w:uiPriority w:val="99"/>
  </w:style>
  <w:style w:type="character" w:customStyle="1" w:styleId="148">
    <w:name w:val="Body Text 3 Char"/>
    <w:basedOn w:val="11"/>
    <w:link w:val="15"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Saira Irshad Unknown</cp:lastModifiedBy>
  <dcterms:modified xsi:type="dcterms:W3CDTF">2025-09-30T07:59:28Z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4A6D4ECC5A2C441E9014F796BA2E9393_12</vt:lpwstr>
  </property>
</Properties>
</file>
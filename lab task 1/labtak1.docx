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BEDF8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Name: Saira Irshad</w:t>
      </w:r>
    </w:p>
    <w:p w14:paraId="5B0C47DE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ROll No: SU92-BSAI-F24-121</w:t>
      </w:r>
    </w:p>
    <w:p w14:paraId="6D8CADDA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Submitted To: Sir Rasik Ali</w:t>
      </w:r>
    </w:p>
    <w:p w14:paraId="3459F253">
      <w:pPr>
        <w:pStyle w:val="2"/>
        <w:rPr>
          <w:rFonts w:hint="default"/>
          <w:lang w:val="en-US"/>
        </w:rPr>
      </w:pPr>
      <w:r>
        <w:t>Dynamic To-Do List</w:t>
      </w:r>
      <w:r>
        <w:rPr>
          <w:rFonts w:hint="default"/>
          <w:lang w:val="en-US"/>
        </w:rPr>
        <w:t xml:space="preserve"> Mini Project</w:t>
      </w:r>
    </w:p>
    <w:p w14:paraId="481C2714">
      <w:pPr>
        <w:pStyle w:val="3"/>
      </w:pPr>
      <w:r>
        <w:t>What is this?</w:t>
      </w:r>
    </w:p>
    <w:p w14:paraId="2FD787C6">
      <w:r>
        <w:t>The Dynamic To-Do List is a simple Python program that allows users to manage daily tasks. It is an interactive command-line tool where you can add tasks, remove tasks, view the full list of tasks, and exit the program when finished. It helps in organizing activities in a clear and structured way.</w:t>
      </w:r>
    </w:p>
    <w:p w14:paraId="30895021">
      <w:pPr>
        <w:pStyle w:val="3"/>
      </w:pPr>
      <w:r>
        <w:t>How does it work?</w:t>
      </w:r>
    </w:p>
    <w:p w14:paraId="028AC9F0">
      <w:r>
        <w:t>1. When you run the program, it displays a menu with available commands: add, remove, show, and exit.</w:t>
      </w:r>
      <w:r>
        <w:br w:type="textWrapping"/>
      </w:r>
      <w:r>
        <w:t>2. If you type 'add', the program will ask you to enter a task name. The task is then added to the list.</w:t>
      </w:r>
      <w:r>
        <w:br w:type="textWrapping"/>
      </w:r>
      <w:r>
        <w:t>3. If you type 'remove', the program will ask for the task name to remove it from the list.</w:t>
      </w:r>
      <w:r>
        <w:br w:type="textWrapping"/>
      </w:r>
      <w:r>
        <w:t>4. If you type 'show', the program will display all current tasks in order.</w:t>
      </w:r>
      <w:r>
        <w:br w:type="textWrapping"/>
      </w:r>
      <w:r>
        <w:t>5. If you type 'exit', the program will stop running.</w:t>
      </w:r>
    </w:p>
    <w:p w14:paraId="59046A7E">
      <w:pPr>
        <w:pStyle w:val="3"/>
      </w:pPr>
      <w:r>
        <w:t>Key Features</w:t>
      </w:r>
    </w:p>
    <w:p w14:paraId="7D598890">
      <w:pPr>
        <w:rPr>
          <w:rFonts w:hint="default"/>
          <w:b/>
          <w:bCs/>
          <w:lang w:val="en-US"/>
        </w:rPr>
      </w:pPr>
      <w:r>
        <w:t>• Add new tasks easily.</w:t>
      </w:r>
      <w:r>
        <w:br w:type="textWrapping"/>
      </w:r>
      <w:r>
        <w:t>• Remove tasks you no longer need.</w:t>
      </w:r>
      <w:r>
        <w:br w:type="textWrapping"/>
      </w:r>
      <w:r>
        <w:t>• Show the full list of tasks at any time.</w:t>
      </w:r>
      <w:r>
        <w:br w:type="textWrapping"/>
      </w:r>
      <w:r>
        <w:t>• Exit the program when you are done.</w:t>
      </w:r>
      <w: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Output:</w:t>
      </w:r>
      <w:bookmarkStart w:id="0" w:name="_GoBack"/>
      <w:bookmarkEnd w:id="0"/>
    </w:p>
    <w:p w14:paraId="53B85A8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547235" cy="2094230"/>
            <wp:effectExtent l="0" t="0" r="9525" b="889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706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Saira Irshad Unknown</cp:lastModifiedBy>
  <dcterms:modified xsi:type="dcterms:W3CDTF">2025-10-03T08:09:21Z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8DF4331295234A389284C1B1D5673B0B_13</vt:lpwstr>
  </property>
</Properties>
</file>
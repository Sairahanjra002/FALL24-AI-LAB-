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8B8BAE">
      <w:pPr>
        <w:spacing w:line="240" w:lineRule="auto"/>
      </w:pPr>
      <w:r>
        <w:rPr>
          <w:b/>
        </w:rPr>
        <w:t xml:space="preserve">Name: </w:t>
      </w:r>
      <w:r>
        <w:t>Saira Irshad</w:t>
      </w:r>
      <w:r>
        <w:br w:type="textWrapping"/>
      </w:r>
      <w:r>
        <w:rPr>
          <w:b/>
        </w:rPr>
        <w:t xml:space="preserve">Section: </w:t>
      </w:r>
      <w:r>
        <w:t>BSAI-3B</w:t>
      </w:r>
      <w:r>
        <w:br w:type="textWrapping"/>
      </w:r>
      <w:r>
        <w:rPr>
          <w:b/>
        </w:rPr>
        <w:t xml:space="preserve">Subject: </w:t>
      </w:r>
      <w:r>
        <w:t>Artificial Intelligence (Lab)</w:t>
      </w:r>
      <w:r>
        <w:br w:type="textWrapping"/>
      </w:r>
      <w:r>
        <w:rPr>
          <w:b/>
        </w:rPr>
        <w:t xml:space="preserve">Submitted To: </w:t>
      </w:r>
      <w:r>
        <w:t>Sir Rasik Ali</w:t>
      </w:r>
    </w:p>
    <w:p w14:paraId="481A126B">
      <w:pPr>
        <w:spacing w:line="240" w:lineRule="auto"/>
      </w:pPr>
      <w:r>
        <w:rPr>
          <w:b/>
          <w:sz w:val="28"/>
        </w:rPr>
        <w:t>1. LUHN Algorithm</w:t>
      </w:r>
    </w:p>
    <w:p w14:paraId="069BAAAB">
      <w:pPr>
        <w:spacing w:line="240" w:lineRule="auto"/>
      </w:pPr>
      <w:r>
        <w:t>The Luhn Algorithm is a simple mathematical formula used to validate credit card numbers and other identification numbers.</w:t>
      </w:r>
    </w:p>
    <w:p w14:paraId="4A266E22">
      <w:pPr>
        <w:pStyle w:val="24"/>
        <w:spacing w:line="240" w:lineRule="auto"/>
      </w:pPr>
      <w:r>
        <w:t>Steps:</w:t>
      </w:r>
    </w:p>
    <w:p w14:paraId="015BD4CC">
      <w:pPr>
        <w:pStyle w:val="30"/>
        <w:spacing w:line="240" w:lineRule="auto"/>
      </w:pPr>
      <w:r>
        <w:t>Process the digits from right to left.</w:t>
      </w:r>
    </w:p>
    <w:p w14:paraId="38C14377">
      <w:pPr>
        <w:pStyle w:val="30"/>
        <w:spacing w:line="240" w:lineRule="auto"/>
      </w:pPr>
      <w:r>
        <w:t>Double every second digit.</w:t>
      </w:r>
    </w:p>
    <w:p w14:paraId="5D404C84">
      <w:pPr>
        <w:pStyle w:val="30"/>
        <w:spacing w:line="240" w:lineRule="auto"/>
      </w:pPr>
      <w:r>
        <w:t>If the result is greater than 9, add the digits of the result (e.g., 12 → 1 + 2 = 3).</w:t>
      </w:r>
    </w:p>
    <w:p w14:paraId="769AA0DA">
      <w:pPr>
        <w:pStyle w:val="30"/>
        <w:spacing w:line="240" w:lineRule="auto"/>
      </w:pPr>
      <w:r>
        <w:t>Add all the digits together.</w:t>
      </w:r>
    </w:p>
    <w:p w14:paraId="40E55116">
      <w:pPr>
        <w:pStyle w:val="30"/>
        <w:spacing w:line="240" w:lineRule="auto"/>
      </w:pPr>
      <w:r>
        <w:t>If the total is divisible by 10, the number is valid.</w:t>
      </w:r>
    </w:p>
    <w:p w14:paraId="7ADD256B">
      <w:pPr>
        <w:spacing w:line="240" w:lineRule="auto"/>
      </w:pPr>
      <w:r>
        <w:rPr>
          <w:b/>
          <w:sz w:val="28"/>
        </w:rPr>
        <w:t>2. Remove Punctuations from String</w:t>
      </w:r>
    </w:p>
    <w:p w14:paraId="4FC58C9F">
      <w:pPr>
        <w:spacing w:line="240" w:lineRule="auto"/>
      </w:pPr>
      <w:r>
        <w:t>The purpose of this program is to clean text by removing unwanted characters called punctuations.</w:t>
      </w:r>
    </w:p>
    <w:p w14:paraId="3D29B43E">
      <w:pPr>
        <w:spacing w:line="240" w:lineRule="auto"/>
      </w:pPr>
      <w:r>
        <w:t>When we write natural text, it often includes commas, full stops, question marks, and other special symbols. Computers may face difficulties in processing text if these symbols are present. Therefore, they are removed first to prepare the text for analysis.</w:t>
      </w:r>
    </w:p>
    <w:p w14:paraId="66627DB1">
      <w:pPr>
        <w:spacing w:line="240" w:lineRule="auto"/>
      </w:pPr>
      <w:r>
        <w:t>Common punctuations include: ! , . ? ; : ' " - ( ) [ ] { } etc.</w:t>
      </w:r>
    </w:p>
    <w:p w14:paraId="1D0AC6C2">
      <w:pPr>
        <w:spacing w:line="240" w:lineRule="auto"/>
      </w:pPr>
      <w:r>
        <w:t>Example:</w:t>
      </w:r>
    </w:p>
    <w:p w14:paraId="7F4613E8">
      <w:pPr>
        <w:spacing w:line="240" w:lineRule="auto"/>
      </w:pPr>
      <w:r>
        <w:t>Input: "my!!! name, is: saira; irshad???"</w:t>
      </w:r>
    </w:p>
    <w:p w14:paraId="557DFCCB">
      <w:pPr>
        <w:spacing w:line="240" w:lineRule="auto"/>
      </w:pPr>
      <w:r>
        <w:t>Output: "my name is saira irshad"</w:t>
      </w:r>
    </w:p>
    <w:p w14:paraId="1D6B872A">
      <w:pPr>
        <w:spacing w:line="240" w:lineRule="auto"/>
      </w:pPr>
      <w:r>
        <w:t xml:space="preserve"> This technique is widely used in Natural Language Processing (NLP), Machine Learning Models, and Search Engines to prepare clean data.</w:t>
      </w:r>
    </w:p>
    <w:p w14:paraId="14FEDCAB">
      <w:pPr>
        <w:spacing w:line="240" w:lineRule="auto"/>
      </w:pPr>
      <w:r>
        <w:rPr>
          <w:b/>
          <w:sz w:val="28"/>
        </w:rPr>
        <w:t>3. Sort a Sentence Alphabetically</w:t>
      </w:r>
    </w:p>
    <w:p w14:paraId="5D8423DA">
      <w:pPr>
        <w:spacing w:line="240" w:lineRule="auto"/>
      </w:pPr>
      <w:r>
        <w:t>This program is used to sort the words of a sentence in alphabetical (dictionary) order.</w:t>
      </w:r>
    </w:p>
    <w:p w14:paraId="2383CE5B">
      <w:pPr>
        <w:pStyle w:val="24"/>
        <w:spacing w:line="240" w:lineRule="auto"/>
      </w:pPr>
      <w:r>
        <w:t>Process:</w:t>
      </w:r>
    </w:p>
    <w:p w14:paraId="55DEE9E6">
      <w:pPr>
        <w:pStyle w:val="30"/>
        <w:spacing w:line="240" w:lineRule="auto"/>
      </w:pPr>
      <w:r>
        <w:t>Break the sentence into words using split().</w:t>
      </w:r>
    </w:p>
    <w:p w14:paraId="03A8975C">
      <w:pPr>
        <w:pStyle w:val="30"/>
        <w:spacing w:line="240" w:lineRule="auto"/>
      </w:pPr>
      <w:r>
        <w:t>Compare each word and arrange them alphabetically.</w:t>
      </w:r>
    </w:p>
    <w:p w14:paraId="5534E765">
      <w:pPr>
        <w:pStyle w:val="30"/>
        <w:spacing w:line="240" w:lineRule="auto"/>
      </w:pPr>
      <w:r>
        <w:t>Join the words back into a sorted sentence.</w:t>
      </w:r>
    </w:p>
    <w:p w14:paraId="6F1114C3">
      <w:pPr>
        <w:pStyle w:val="24"/>
        <w:spacing w:line="240" w:lineRule="auto"/>
        <w:rPr>
          <w:b/>
          <w:bCs/>
          <w:sz w:val="24"/>
          <w:szCs w:val="24"/>
        </w:rPr>
      </w:pPr>
      <w:r>
        <w:rPr>
          <w:b/>
          <w:bCs/>
          <w:sz w:val="24"/>
          <w:szCs w:val="24"/>
        </w:rPr>
        <w:t>Applications:</w:t>
      </w:r>
    </w:p>
    <w:p w14:paraId="6B9A2A6C">
      <w:pPr>
        <w:pStyle w:val="30"/>
        <w:spacing w:line="240" w:lineRule="auto"/>
      </w:pPr>
      <w:r>
        <w:t>Creating dictionaries</w:t>
      </w:r>
    </w:p>
    <w:p w14:paraId="5E1332D1">
      <w:pPr>
        <w:pStyle w:val="30"/>
        <w:spacing w:line="240" w:lineRule="auto"/>
      </w:pPr>
      <w:r>
        <w:t>Indexing words</w:t>
      </w:r>
    </w:p>
    <w:p w14:paraId="2909F322">
      <w:pPr>
        <w:pStyle w:val="30"/>
        <w:spacing w:line="240" w:lineRule="auto"/>
      </w:pPr>
      <w:r>
        <w:t>Search engines and text organization</w:t>
      </w:r>
    </w:p>
    <w:p w14:paraId="7A1A2E59">
      <w:pPr>
        <w:spacing w:line="240" w:lineRule="auto"/>
        <w:rPr>
          <w:b/>
          <w:bCs/>
        </w:rPr>
      </w:pPr>
      <w:r>
        <w:rPr>
          <w:b/>
          <w:bCs/>
        </w:rPr>
        <w:t>Example 1:</w:t>
      </w:r>
    </w:p>
    <w:p w14:paraId="0066662B">
      <w:pPr>
        <w:spacing w:line="240" w:lineRule="auto"/>
      </w:pPr>
      <w:r>
        <w:t>Input: "Artificial Intelligence is powerful"</w:t>
      </w:r>
    </w:p>
    <w:p w14:paraId="133992F3">
      <w:pPr>
        <w:spacing w:line="240" w:lineRule="auto"/>
      </w:pPr>
      <w:r>
        <w:t>Words: [Artificial, Intelligence, is, powerful]</w:t>
      </w:r>
    </w:p>
    <w:p w14:paraId="60CCE584">
      <w:pPr>
        <w:spacing w:line="240" w:lineRule="auto"/>
      </w:pPr>
      <w:r>
        <w:t>Sorted: "Artificial Intelligence is powerful" (already sorted)</w:t>
      </w:r>
    </w:p>
    <w:p w14:paraId="69BE1E14">
      <w:pPr>
        <w:spacing w:line="240" w:lineRule="auto"/>
        <w:rPr>
          <w:b/>
          <w:bCs/>
        </w:rPr>
      </w:pPr>
      <w:r>
        <w:rPr>
          <w:b/>
          <w:bCs/>
        </w:rPr>
        <w:t>Example 2:</w:t>
      </w:r>
    </w:p>
    <w:p w14:paraId="77047B74">
      <w:pPr>
        <w:spacing w:line="240" w:lineRule="auto"/>
      </w:pPr>
      <w:r>
        <w:t>Input: "my name is Saira"</w:t>
      </w:r>
    </w:p>
    <w:p w14:paraId="4FCDDDBD">
      <w:pPr>
        <w:spacing w:line="240" w:lineRule="auto"/>
      </w:pPr>
      <w:r>
        <w:t>Words: [my, name, is, Saira]</w:t>
      </w:r>
    </w:p>
    <w:p w14:paraId="47FA0F0D">
      <w:pPr>
        <w:spacing w:line="240" w:lineRule="auto"/>
      </w:pPr>
      <w:r>
        <w:t>Sorted: "Saira is name my"</w:t>
      </w:r>
    </w:p>
    <w:p w14:paraId="46211731">
      <w:pPr>
        <w:spacing w:line="240" w:lineRule="auto"/>
      </w:pPr>
      <w:r>
        <w:t>This makes text more organized, structured, and easier to process for both humans and computers.</w:t>
      </w:r>
    </w:p>
    <w:p w14:paraId="1E0AB4E1">
      <w:pPr>
        <w:pStyle w:val="3"/>
        <w:keepNext w:val="0"/>
        <w:keepLines w:val="0"/>
        <w:widowControl/>
        <w:suppressLineNumbers w:val="0"/>
      </w:pPr>
      <w:r>
        <w:rPr>
          <w:rStyle w:val="35"/>
          <w:b/>
          <w:bCs/>
        </w:rPr>
        <w:t>3. Sort the Letters of a Sentence Alphabetically</w:t>
      </w:r>
    </w:p>
    <w:p w14:paraId="641C1B4C">
      <w:pPr>
        <w:pStyle w:val="34"/>
        <w:keepNext w:val="0"/>
        <w:keepLines w:val="0"/>
        <w:widowControl/>
        <w:suppressLineNumbers w:val="0"/>
      </w:pPr>
      <w:r>
        <w:t xml:space="preserve">This program is used to </w:t>
      </w:r>
      <w:r>
        <w:rPr>
          <w:rStyle w:val="35"/>
        </w:rPr>
        <w:t>sort all the letters of a sentence in alphabetical (dictionary) order</w:t>
      </w:r>
      <w:r>
        <w:t>.</w:t>
      </w:r>
    </w:p>
    <w:p w14:paraId="52B0B3F3">
      <w:pPr>
        <w:pStyle w:val="4"/>
        <w:keepNext w:val="0"/>
        <w:keepLines w:val="0"/>
        <w:widowControl/>
        <w:suppressLineNumbers w:val="0"/>
      </w:pPr>
      <w:r>
        <w:rPr>
          <w:rStyle w:val="35"/>
          <w:b/>
          <w:bCs/>
        </w:rPr>
        <w:t>Process:</w:t>
      </w:r>
    </w:p>
    <w:p w14:paraId="49952457">
      <w:pPr>
        <w:pStyle w:val="34"/>
        <w:keepNext w:val="0"/>
        <w:keepLines w:val="0"/>
        <w:widowControl/>
        <w:suppressLineNumbers w:val="0"/>
        <w:rPr>
          <w:rFonts w:hint="default" w:ascii="Arial" w:hAnsi="Arial" w:cs="Arial"/>
        </w:rPr>
      </w:pPr>
      <w:r>
        <w:rPr>
          <w:rFonts w:hint="default" w:ascii="Arial" w:hAnsi="Arial" w:cs="Arial"/>
        </w:rPr>
        <w:t>Take the sentence as input.</w:t>
      </w:r>
    </w:p>
    <w:p w14:paraId="69E910E4">
      <w:pPr>
        <w:pStyle w:val="34"/>
        <w:keepNext w:val="0"/>
        <w:keepLines w:val="0"/>
        <w:widowControl/>
        <w:suppressLineNumbers w:val="0"/>
        <w:rPr>
          <w:rFonts w:hint="default" w:ascii="Arial" w:hAnsi="Arial" w:cs="Arial"/>
        </w:rPr>
      </w:pPr>
      <w:r>
        <w:rPr>
          <w:rFonts w:hint="default" w:ascii="Arial" w:hAnsi="Arial" w:cs="Arial"/>
        </w:rPr>
        <w:t>Remove spaces (so only letters are sorted).</w:t>
      </w:r>
    </w:p>
    <w:p w14:paraId="257E64A5">
      <w:pPr>
        <w:pStyle w:val="34"/>
        <w:keepNext w:val="0"/>
        <w:keepLines w:val="0"/>
        <w:widowControl/>
        <w:suppressLineNumbers w:val="0"/>
        <w:rPr>
          <w:rFonts w:hint="default" w:ascii="Arial" w:hAnsi="Arial" w:cs="Arial"/>
        </w:rPr>
      </w:pPr>
      <w:r>
        <w:rPr>
          <w:rFonts w:hint="default" w:ascii="Arial" w:hAnsi="Arial" w:cs="Arial"/>
        </w:rPr>
        <w:t>Arrange all the letters in alphabetical order.</w:t>
      </w:r>
    </w:p>
    <w:p w14:paraId="6D3C1B8B">
      <w:pPr>
        <w:pStyle w:val="34"/>
        <w:keepNext w:val="0"/>
        <w:keepLines w:val="0"/>
        <w:widowControl/>
        <w:suppressLineNumbers w:val="0"/>
        <w:rPr>
          <w:rFonts w:hint="default" w:ascii="Arial" w:hAnsi="Arial" w:cs="Arial"/>
        </w:rPr>
      </w:pPr>
      <w:r>
        <w:rPr>
          <w:rFonts w:hint="default" w:ascii="Arial" w:hAnsi="Arial" w:cs="Arial"/>
        </w:rPr>
        <w:t>Join them back to form the sorted string.</w:t>
      </w:r>
    </w:p>
    <w:p w14:paraId="5AC5623B">
      <w:pPr>
        <w:pStyle w:val="4"/>
        <w:keepNext w:val="0"/>
        <w:keepLines w:val="0"/>
        <w:widowControl/>
        <w:suppressLineNumbers w:val="0"/>
      </w:pPr>
      <w:r>
        <w:rPr>
          <w:rStyle w:val="35"/>
          <w:b/>
          <w:bCs/>
        </w:rPr>
        <w:t>Example 2:</w:t>
      </w:r>
      <w:bookmarkStart w:id="0" w:name="_GoBack"/>
      <w:bookmarkEnd w:id="0"/>
    </w:p>
    <w:p w14:paraId="2B342C3A">
      <w:pPr>
        <w:pStyle w:val="34"/>
        <w:keepNext w:val="0"/>
        <w:keepLines w:val="0"/>
        <w:widowControl/>
        <w:suppressLineNumbers w:val="0"/>
        <w:spacing w:line="240" w:lineRule="auto"/>
        <w:rPr>
          <w:rFonts w:hint="default" w:ascii="Arial" w:hAnsi="Arial" w:cs="Arial"/>
        </w:rPr>
      </w:pPr>
      <w:r>
        <w:rPr>
          <w:rFonts w:hint="default" w:ascii="Arial" w:hAnsi="Arial" w:cs="Arial"/>
        </w:rPr>
        <w:t xml:space="preserve">Input: </w:t>
      </w:r>
      <w:r>
        <w:rPr>
          <w:rStyle w:val="20"/>
          <w:rFonts w:hint="default" w:ascii="Arial" w:hAnsi="Arial" w:cs="Arial"/>
        </w:rPr>
        <w:t>"my name is Saira"</w:t>
      </w:r>
    </w:p>
    <w:p w14:paraId="7914123A">
      <w:pPr>
        <w:pStyle w:val="34"/>
        <w:keepNext w:val="0"/>
        <w:keepLines w:val="0"/>
        <w:widowControl/>
        <w:suppressLineNumbers w:val="0"/>
        <w:spacing w:line="240" w:lineRule="auto"/>
        <w:rPr>
          <w:rFonts w:hint="default" w:ascii="Arial" w:hAnsi="Arial" w:cs="Arial"/>
        </w:rPr>
      </w:pPr>
      <w:r>
        <w:rPr>
          <w:rFonts w:hint="default" w:ascii="Arial" w:hAnsi="Arial" w:cs="Arial"/>
        </w:rPr>
        <w:t xml:space="preserve">Letters: </w:t>
      </w:r>
      <w:r>
        <w:rPr>
          <w:rStyle w:val="20"/>
          <w:rFonts w:hint="default" w:ascii="Arial" w:hAnsi="Arial" w:cs="Arial"/>
        </w:rPr>
        <w:t>[m, y, n, a, m, e, i, s, S, a, i, r, a]</w:t>
      </w:r>
    </w:p>
    <w:p w14:paraId="0183E60A">
      <w:pPr>
        <w:pStyle w:val="34"/>
        <w:keepNext w:val="0"/>
        <w:keepLines w:val="0"/>
        <w:widowControl/>
        <w:suppressLineNumbers w:val="0"/>
        <w:spacing w:line="240" w:lineRule="auto"/>
        <w:rPr>
          <w:rFonts w:hint="default" w:ascii="Arial" w:hAnsi="Arial" w:cs="Arial"/>
        </w:rPr>
      </w:pPr>
      <w:r>
        <w:rPr>
          <w:rFonts w:hint="default" w:ascii="Arial" w:hAnsi="Arial" w:cs="Arial"/>
        </w:rPr>
        <w:t xml:space="preserve">Sorted: </w:t>
      </w:r>
      <w:r>
        <w:rPr>
          <w:rStyle w:val="20"/>
          <w:rFonts w:hint="default" w:ascii="Arial" w:hAnsi="Arial" w:cs="Arial"/>
        </w:rPr>
        <w:t>"Saaaeeiimmnry"</w:t>
      </w:r>
    </w:p>
    <w:p w14:paraId="57B11ED7">
      <w:pPr>
        <w:keepNext w:val="0"/>
        <w:keepLines w:val="0"/>
        <w:widowControl/>
        <w:numPr>
          <w:numId w:val="0"/>
        </w:numPr>
        <w:suppressLineNumbers w:val="0"/>
        <w:spacing w:before="0" w:beforeAutospacing="1" w:after="0" w:afterAutospacing="1"/>
      </w:pPr>
    </w:p>
    <w:p w14:paraId="277C2398">
      <w:pPr>
        <w:numPr>
          <w:numId w:val="0"/>
        </w:numPr>
        <w:spacing w:line="240" w:lineRule="auto"/>
        <w:rPr>
          <w:rFonts w:ascii="SimSun" w:hAnsi="SimSun" w:eastAsia="SimSun" w:cs="SimSun"/>
          <w:sz w:val="24"/>
          <w:szCs w:val="24"/>
        </w:rPr>
      </w:pP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Palatino Linotype">
    <w:panose1 w:val="02040502050505030304"/>
    <w:charset w:val="00"/>
    <w:family w:val="auto"/>
    <w:pitch w:val="default"/>
    <w:sig w:usb0="E0000287" w:usb1="40000013"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2"/>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1"/>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6"/>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5"/>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30"/>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4"/>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220C05F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unhideWhenUsed="0" w:uiPriority="61" w:semiHidden="0" w:name="Light List"/>
    <w:lsdException w:unhideWhenUsed="0" w:uiPriority="62" w:semiHidden="0" w:name="Light Grid"/>
    <w:lsdException w:qFormat="1" w:unhideWhenUsed="0" w:uiPriority="63" w:semiHidden="0" w:name="Medium Shading 1"/>
    <w:lsdException w:unhideWhenUsed="0" w:uiPriority="64" w:semiHidden="0" w:name="Medium Shading 2"/>
    <w:lsdException w:qFormat="1" w:unhideWhenUsed="0" w:uiPriority="65" w:semiHidden="0" w:name="Medium List 1"/>
    <w:lsdException w:unhideWhenUsed="0" w:uiPriority="66" w:semiHidden="0" w:name="Medium List 2"/>
    <w:lsdException w:unhideWhenUsed="0" w:uiPriority="67" w:semiHidden="0" w:name="Medium Grid 1"/>
    <w:lsdException w:qFormat="1"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qFormat="1" w:unhideWhenUsed="0" w:uiPriority="63" w:semiHidden="0" w:name="Medium Shading 1 Accent 1"/>
    <w:lsdException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qFormat="1"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qFormat="1"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qFormat="1"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qFormat="1" w:unhideWhenUsed="0" w:uiPriority="62" w:semiHidden="0" w:name="Light Grid Accent 3"/>
    <w:lsdException w:qFormat="1" w:unhideWhenUsed="0" w:uiPriority="63" w:semiHidden="0" w:name="Medium Shading 1 Accent 3"/>
    <w:lsdException w:unhideWhenUsed="0" w:uiPriority="64" w:semiHidden="0" w:name="Medium Shading 2 Accent 3"/>
    <w:lsdException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qFormat="1"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qFormat="1" w:unhideWhenUsed="0" w:uiPriority="64" w:semiHidden="0" w:name="Medium Shading 2 Accent 6"/>
    <w:lsdException w:unhideWhenUsed="0" w:uiPriority="65" w:semiHidden="0" w:name="Medium List 1 Accent 6"/>
    <w:lsdException w:qFormat="1"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40"/>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1"/>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2"/>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2"/>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3"/>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4"/>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5"/>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6"/>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7"/>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6"/>
    <w:unhideWhenUsed/>
    <w:uiPriority w:val="99"/>
    <w:pPr>
      <w:spacing w:after="120"/>
    </w:pPr>
  </w:style>
  <w:style w:type="paragraph" w:styleId="14">
    <w:name w:val="Body Text 2"/>
    <w:basedOn w:val="1"/>
    <w:link w:val="147"/>
    <w:unhideWhenUsed/>
    <w:uiPriority w:val="99"/>
    <w:pPr>
      <w:spacing w:after="120" w:line="480" w:lineRule="auto"/>
    </w:pPr>
  </w:style>
  <w:style w:type="paragraph" w:styleId="15">
    <w:name w:val="Body Text 3"/>
    <w:basedOn w:val="1"/>
    <w:link w:val="148"/>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8"/>
    <w:unhideWhenUsed/>
    <w:uiPriority w:val="99"/>
    <w:pPr>
      <w:tabs>
        <w:tab w:val="center" w:pos="4680"/>
        <w:tab w:val="right" w:pos="9360"/>
      </w:tabs>
      <w:spacing w:after="0" w:line="240" w:lineRule="auto"/>
    </w:pPr>
  </w:style>
  <w:style w:type="paragraph" w:styleId="19">
    <w:name w:val="header"/>
    <w:basedOn w:val="1"/>
    <w:link w:val="137"/>
    <w:unhideWhenUsed/>
    <w:uiPriority w:val="99"/>
    <w:pPr>
      <w:tabs>
        <w:tab w:val="center" w:pos="4680"/>
        <w:tab w:val="right" w:pos="9360"/>
      </w:tabs>
      <w:spacing w:after="0" w:line="240" w:lineRule="auto"/>
    </w:pPr>
  </w:style>
  <w:style w:type="character" w:styleId="20">
    <w:name w:val="HTML Code"/>
    <w:basedOn w:val="11"/>
    <w:semiHidden/>
    <w:unhideWhenUsed/>
    <w:uiPriority w:val="99"/>
    <w:rPr>
      <w:rFonts w:ascii="Courier New" w:hAnsi="Courier New" w:cs="Courier New"/>
      <w:sz w:val="20"/>
      <w:szCs w:val="20"/>
    </w:rPr>
  </w:style>
  <w:style w:type="paragraph" w:styleId="21">
    <w:name w:val="List"/>
    <w:basedOn w:val="1"/>
    <w:unhideWhenUsed/>
    <w:uiPriority w:val="99"/>
    <w:pPr>
      <w:ind w:left="360" w:hanging="360"/>
      <w:contextualSpacing/>
    </w:pPr>
  </w:style>
  <w:style w:type="paragraph" w:styleId="22">
    <w:name w:val="List 2"/>
    <w:basedOn w:val="1"/>
    <w:unhideWhenUsed/>
    <w:uiPriority w:val="99"/>
    <w:pPr>
      <w:ind w:left="720" w:hanging="360"/>
      <w:contextualSpacing/>
    </w:pPr>
  </w:style>
  <w:style w:type="paragraph" w:styleId="23">
    <w:name w:val="List 3"/>
    <w:basedOn w:val="1"/>
    <w:unhideWhenUsed/>
    <w:qFormat/>
    <w:uiPriority w:val="99"/>
    <w:pPr>
      <w:ind w:left="1080" w:hanging="360"/>
      <w:contextualSpacing/>
    </w:pPr>
  </w:style>
  <w:style w:type="paragraph" w:styleId="24">
    <w:name w:val="List Bullet"/>
    <w:basedOn w:val="1"/>
    <w:unhideWhenUsed/>
    <w:uiPriority w:val="99"/>
    <w:pPr>
      <w:numPr>
        <w:ilvl w:val="0"/>
        <w:numId w:val="1"/>
      </w:numPr>
      <w:contextualSpacing/>
    </w:pPr>
  </w:style>
  <w:style w:type="paragraph" w:styleId="25">
    <w:name w:val="List Bullet 2"/>
    <w:basedOn w:val="1"/>
    <w:unhideWhenUsed/>
    <w:qFormat/>
    <w:uiPriority w:val="99"/>
    <w:pPr>
      <w:numPr>
        <w:ilvl w:val="0"/>
        <w:numId w:val="2"/>
      </w:numPr>
      <w:contextualSpacing/>
    </w:pPr>
  </w:style>
  <w:style w:type="paragraph" w:styleId="26">
    <w:name w:val="List Bullet 3"/>
    <w:basedOn w:val="1"/>
    <w:unhideWhenUsed/>
    <w:qFormat/>
    <w:uiPriority w:val="99"/>
    <w:pPr>
      <w:numPr>
        <w:ilvl w:val="0"/>
        <w:numId w:val="3"/>
      </w:numPr>
      <w:contextualSpacing/>
    </w:pPr>
  </w:style>
  <w:style w:type="paragraph" w:styleId="27">
    <w:name w:val="List Continue"/>
    <w:basedOn w:val="1"/>
    <w:unhideWhenUsed/>
    <w:uiPriority w:val="99"/>
    <w:pPr>
      <w:spacing w:after="120"/>
      <w:ind w:left="360"/>
      <w:contextualSpacing/>
    </w:pPr>
  </w:style>
  <w:style w:type="paragraph" w:styleId="28">
    <w:name w:val="List Continue 2"/>
    <w:basedOn w:val="1"/>
    <w:unhideWhenUsed/>
    <w:uiPriority w:val="99"/>
    <w:pPr>
      <w:spacing w:after="120"/>
      <w:ind w:left="720"/>
      <w:contextualSpacing/>
    </w:pPr>
  </w:style>
  <w:style w:type="paragraph" w:styleId="29">
    <w:name w:val="List Continue 3"/>
    <w:basedOn w:val="1"/>
    <w:unhideWhenUsed/>
    <w:uiPriority w:val="99"/>
    <w:pPr>
      <w:spacing w:after="120"/>
      <w:ind w:left="1080"/>
      <w:contextualSpacing/>
    </w:pPr>
  </w:style>
  <w:style w:type="paragraph" w:styleId="30">
    <w:name w:val="List Number"/>
    <w:basedOn w:val="1"/>
    <w:unhideWhenUsed/>
    <w:uiPriority w:val="99"/>
    <w:pPr>
      <w:numPr>
        <w:ilvl w:val="0"/>
        <w:numId w:val="4"/>
      </w:numPr>
      <w:contextualSpacing/>
    </w:pPr>
  </w:style>
  <w:style w:type="paragraph" w:styleId="31">
    <w:name w:val="List Number 2"/>
    <w:basedOn w:val="1"/>
    <w:unhideWhenUsed/>
    <w:uiPriority w:val="99"/>
    <w:pPr>
      <w:numPr>
        <w:ilvl w:val="0"/>
        <w:numId w:val="5"/>
      </w:numPr>
      <w:contextualSpacing/>
    </w:pPr>
  </w:style>
  <w:style w:type="paragraph" w:styleId="32">
    <w:name w:val="List Number 3"/>
    <w:basedOn w:val="1"/>
    <w:unhideWhenUsed/>
    <w:uiPriority w:val="99"/>
    <w:pPr>
      <w:numPr>
        <w:ilvl w:val="0"/>
        <w:numId w:val="6"/>
      </w:numPr>
      <w:contextualSpacing/>
    </w:pPr>
  </w:style>
  <w:style w:type="paragraph" w:styleId="33">
    <w:name w:val="macro"/>
    <w:link w:val="149"/>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4">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35">
    <w:name w:val="Strong"/>
    <w:basedOn w:val="11"/>
    <w:qFormat/>
    <w:uiPriority w:val="22"/>
    <w:rPr>
      <w:b/>
      <w:bCs/>
    </w:rPr>
  </w:style>
  <w:style w:type="paragraph" w:styleId="36">
    <w:name w:val="Subtitle"/>
    <w:basedOn w:val="1"/>
    <w:next w:val="1"/>
    <w:link w:val="14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7">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8">
    <w:name w:val="Title"/>
    <w:basedOn w:val="1"/>
    <w:next w:val="1"/>
    <w:link w:val="143"/>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9">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40">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1">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2">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3">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4">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5">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6">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7">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8">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9">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50">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1">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2">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3">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4">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5">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6">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7">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8">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9">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60">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1">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2">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3">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4">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5">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6">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7">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4">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5">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6">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7">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8">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9">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80">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1">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8">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9">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90">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1">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2">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3">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4">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5">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6">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7">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8">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9">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100">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1">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2">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3">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4">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5">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6">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7">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8">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9">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0">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1">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2">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3">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4">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5">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6">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0">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3">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4">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5">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6">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7">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8">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9">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30">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1">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2">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4">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5">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6">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7">
    <w:name w:val="Header Char"/>
    <w:basedOn w:val="11"/>
    <w:link w:val="19"/>
    <w:qFormat/>
    <w:uiPriority w:val="99"/>
  </w:style>
  <w:style w:type="character" w:customStyle="1" w:styleId="138">
    <w:name w:val="Footer Char"/>
    <w:basedOn w:val="11"/>
    <w:link w:val="18"/>
    <w:uiPriority w:val="99"/>
  </w:style>
  <w:style w:type="paragraph" w:styleId="139">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40">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41">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2">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3">
    <w:name w:val="Title Char"/>
    <w:basedOn w:val="11"/>
    <w:link w:val="38"/>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4">
    <w:name w:val="Subtitle Char"/>
    <w:basedOn w:val="11"/>
    <w:link w:val="3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5">
    <w:name w:val="List Paragraph"/>
    <w:basedOn w:val="1"/>
    <w:qFormat/>
    <w:uiPriority w:val="34"/>
    <w:pPr>
      <w:ind w:left="720"/>
      <w:contextualSpacing/>
    </w:pPr>
  </w:style>
  <w:style w:type="character" w:customStyle="1" w:styleId="146">
    <w:name w:val="Body Text Char"/>
    <w:basedOn w:val="11"/>
    <w:link w:val="13"/>
    <w:uiPriority w:val="99"/>
  </w:style>
  <w:style w:type="character" w:customStyle="1" w:styleId="147">
    <w:name w:val="Body Text 2 Char"/>
    <w:basedOn w:val="11"/>
    <w:link w:val="14"/>
    <w:uiPriority w:val="99"/>
  </w:style>
  <w:style w:type="character" w:customStyle="1" w:styleId="148">
    <w:name w:val="Body Text 3 Char"/>
    <w:basedOn w:val="11"/>
    <w:link w:val="15"/>
    <w:uiPriority w:val="99"/>
    <w:rPr>
      <w:sz w:val="16"/>
      <w:szCs w:val="16"/>
    </w:rPr>
  </w:style>
  <w:style w:type="character" w:customStyle="1" w:styleId="149">
    <w:name w:val="Macro Text Char"/>
    <w:basedOn w:val="11"/>
    <w:link w:val="33"/>
    <w:uiPriority w:val="99"/>
    <w:rPr>
      <w:rFonts w:ascii="Courier" w:hAnsi="Courier"/>
      <w:sz w:val="20"/>
      <w:szCs w:val="20"/>
    </w:rPr>
  </w:style>
  <w:style w:type="paragraph" w:styleId="150">
    <w:name w:val="Quote"/>
    <w:basedOn w:val="1"/>
    <w:next w:val="1"/>
    <w:link w:val="151"/>
    <w:qFormat/>
    <w:uiPriority w:val="29"/>
    <w:rPr>
      <w:i/>
      <w:iCs/>
      <w:color w:val="000000" w:themeColor="text1"/>
      <w14:textFill>
        <w14:solidFill>
          <w14:schemeClr w14:val="tx1"/>
        </w14:solidFill>
      </w14:textFill>
    </w:rPr>
  </w:style>
  <w:style w:type="character" w:customStyle="1" w:styleId="151">
    <w:name w:val="Quote Char"/>
    <w:basedOn w:val="11"/>
    <w:link w:val="150"/>
    <w:uiPriority w:val="29"/>
    <w:rPr>
      <w:i/>
      <w:iCs/>
      <w:color w:val="000000" w:themeColor="text1"/>
      <w14:textFill>
        <w14:solidFill>
          <w14:schemeClr w14:val="tx1"/>
        </w14:solidFill>
      </w14:textFill>
    </w:rPr>
  </w:style>
  <w:style w:type="character" w:customStyle="1" w:styleId="152">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3">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4">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5">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6">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7">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8">
    <w:name w:val="Intense Quote"/>
    <w:basedOn w:val="1"/>
    <w:next w:val="1"/>
    <w:link w:val="159"/>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9">
    <w:name w:val="Intense Quote Char"/>
    <w:basedOn w:val="11"/>
    <w:link w:val="158"/>
    <w:uiPriority w:val="30"/>
    <w:rPr>
      <w:b/>
      <w:bCs/>
      <w:i/>
      <w:iCs/>
      <w:color w:val="4F81BD" w:themeColor="accent1"/>
      <w14:textFill>
        <w14:solidFill>
          <w14:schemeClr w14:val="accent1"/>
        </w14:solidFill>
      </w14:textFill>
    </w:rPr>
  </w:style>
  <w:style w:type="character" w:customStyle="1" w:styleId="160">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1">
    <w:name w:val="Intense Emphasis"/>
    <w:basedOn w:val="11"/>
    <w:qFormat/>
    <w:uiPriority w:val="21"/>
    <w:rPr>
      <w:b/>
      <w:bCs/>
      <w:i/>
      <w:iCs/>
      <w:color w:val="4F81BD" w:themeColor="accent1"/>
      <w14:textFill>
        <w14:solidFill>
          <w14:schemeClr w14:val="accent1"/>
        </w14:solidFill>
      </w14:textFill>
    </w:rPr>
  </w:style>
  <w:style w:type="character" w:customStyle="1" w:styleId="162">
    <w:name w:val="Subtle Reference"/>
    <w:basedOn w:val="11"/>
    <w:qFormat/>
    <w:uiPriority w:val="31"/>
    <w:rPr>
      <w:smallCaps/>
      <w:color w:val="C0504D" w:themeColor="accent2"/>
      <w:u w:val="single"/>
      <w14:textFill>
        <w14:solidFill>
          <w14:schemeClr w14:val="accent2"/>
        </w14:solidFill>
      </w14:textFill>
    </w:rPr>
  </w:style>
  <w:style w:type="character" w:customStyle="1" w:styleId="163">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4">
    <w:name w:val="Book Title"/>
    <w:basedOn w:val="11"/>
    <w:qFormat/>
    <w:uiPriority w:val="33"/>
    <w:rPr>
      <w:b/>
      <w:bCs/>
      <w:smallCaps/>
      <w:spacing w:val="5"/>
    </w:rPr>
  </w:style>
  <w:style w:type="paragraph" w:customStyle="1" w:styleId="165">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6</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Saira Irshad Unknown</cp:lastModifiedBy>
  <dcterms:modified xsi:type="dcterms:W3CDTF">2025-09-30T07:16:24Z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594D02BAB02C446DB135675252ED29C0_12</vt:lpwstr>
  </property>
</Properties>
</file>